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18B84" w14:textId="7926F204" w:rsidR="00C21092" w:rsidRDefault="00C21092" w:rsidP="00C21092">
      <w:pPr>
        <w:jc w:val="center"/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40"/>
          <w:szCs w:val="40"/>
          <w:u w:val="single"/>
        </w:rPr>
      </w:pPr>
      <w:r w:rsidRPr="007F25BE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40"/>
          <w:szCs w:val="40"/>
          <w:u w:val="single"/>
        </w:rPr>
        <w:t>Neuro-</w:t>
      </w:r>
      <w:proofErr w:type="spellStart"/>
      <w:r w:rsidRPr="007F25BE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40"/>
          <w:szCs w:val="40"/>
          <w:u w:val="single"/>
        </w:rPr>
        <w:t>FleetX</w:t>
      </w:r>
      <w:proofErr w:type="spellEnd"/>
      <w:r w:rsidRPr="007F25BE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40"/>
          <w:szCs w:val="40"/>
          <w:u w:val="single"/>
        </w:rPr>
        <w:t xml:space="preserve">: AI-Driven Urban Mobility </w:t>
      </w:r>
      <w:r w:rsidR="007F25BE" w:rsidRPr="007F25BE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40"/>
          <w:szCs w:val="40"/>
          <w:u w:val="single"/>
        </w:rPr>
        <w:t>Optimization</w:t>
      </w:r>
    </w:p>
    <w:p w14:paraId="78FF8B29" w14:textId="5035056B" w:rsidR="00C21092" w:rsidRPr="00C21092" w:rsidRDefault="00C21092" w:rsidP="007F25BE">
      <w:pPr>
        <w:spacing w:line="360" w:lineRule="auto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Project Title: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Neuro-</w:t>
      </w:r>
      <w:proofErr w:type="spellStart"/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FleetX</w:t>
      </w:r>
      <w:proofErr w:type="spellEnd"/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– AI-Driven Urban Mobility Platform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br/>
      </w:r>
      <w:r w:rsidRPr="007F25BE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Name: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</w:t>
      </w:r>
      <w:r w:rsidRPr="007F25BE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Gaddam Raghavendra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br/>
      </w: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Mentor: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</w:t>
      </w:r>
      <w:r w:rsidRPr="007F25BE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Senthil Subramanian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br/>
      </w: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Institution: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</w:t>
      </w:r>
      <w:r w:rsidR="007F25BE" w:rsidRPr="007F25BE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Infosys Spring board</w:t>
      </w:r>
    </w:p>
    <w:p w14:paraId="7E8A8FDD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  <w:pict w14:anchorId="0BE9647D">
          <v:rect id="_x0000_i1085" style="width:0;height:1.5pt" o:hralign="center" o:hrstd="t" o:hr="t" fillcolor="#a0a0a0" stroked="f"/>
        </w:pict>
      </w:r>
    </w:p>
    <w:p w14:paraId="24BE07C0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2. Abstract</w:t>
      </w:r>
    </w:p>
    <w:p w14:paraId="293C0AF9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The rapid growth of urban populations has resulted in rising demand for efficient transportation solutions. Traditional fleet management systems are often inefficient, lack predictive intelligence, and fail to integrate AI-driven insights for optimization. Neuro-</w:t>
      </w:r>
      <w:proofErr w:type="spellStart"/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FleetX</w:t>
      </w:r>
      <w:proofErr w:type="spellEnd"/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is designed as a </w:t>
      </w: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full-stack urban mobility platform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integrating </w:t>
      </w: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React (frontend), Spring Boot (backend), MySQL (database), JWT authentication (security), and AI/ML algorithms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to deliver advanced fleet optimization, real-time tracking, and decision-making support.</w:t>
      </w:r>
    </w:p>
    <w:p w14:paraId="7F7DAB19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This project provides a </w:t>
      </w: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secure, scalable, and intelligent platform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to manage fleets, optimize routes, predict demand, and enhance urban mobility. The inclusion of AI/ML modules ensures smarter decisions by leveraging real-time and historical data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  <w:t>.</w:t>
      </w:r>
    </w:p>
    <w:p w14:paraId="1319EA93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  <w:pict w14:anchorId="13C0B95F">
          <v:rect id="_x0000_i1086" style="width:0;height:1.5pt" o:hralign="center" o:hrstd="t" o:hr="t" fillcolor="#a0a0a0" stroked="f"/>
        </w:pict>
      </w:r>
    </w:p>
    <w:p w14:paraId="6448D30E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3. Introduction</w:t>
      </w:r>
    </w:p>
    <w:p w14:paraId="58D5AF21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Urban mobility has become a major challenge in modern cities due to:</w:t>
      </w:r>
    </w:p>
    <w:p w14:paraId="18AC662C" w14:textId="77777777" w:rsidR="00C21092" w:rsidRPr="00C21092" w:rsidRDefault="00C21092" w:rsidP="007F25BE">
      <w:pPr>
        <w:numPr>
          <w:ilvl w:val="0"/>
          <w:numId w:val="10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Congestion and traffic bottlenecks.</w:t>
      </w:r>
    </w:p>
    <w:p w14:paraId="28D87004" w14:textId="77777777" w:rsidR="00C21092" w:rsidRPr="00C21092" w:rsidRDefault="00C21092" w:rsidP="007F25BE">
      <w:pPr>
        <w:numPr>
          <w:ilvl w:val="0"/>
          <w:numId w:val="10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Increasing fleet sizes (public, corporate, shared mobility).</w:t>
      </w:r>
    </w:p>
    <w:p w14:paraId="124E0E9D" w14:textId="77777777" w:rsidR="00C21092" w:rsidRPr="00C21092" w:rsidRDefault="00C21092" w:rsidP="007F25BE">
      <w:pPr>
        <w:numPr>
          <w:ilvl w:val="0"/>
          <w:numId w:val="10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Lack of predictive and adaptive systems.</w:t>
      </w:r>
    </w:p>
    <w:p w14:paraId="5793699C" w14:textId="77777777" w:rsidR="00C21092" w:rsidRPr="00C21092" w:rsidRDefault="00C21092" w:rsidP="007F25BE">
      <w:pPr>
        <w:numPr>
          <w:ilvl w:val="0"/>
          <w:numId w:val="10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Security and data management concerns.</w:t>
      </w:r>
    </w:p>
    <w:p w14:paraId="4D4777F0" w14:textId="77777777" w:rsidR="00C21092" w:rsidRDefault="00C21092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Neuro-</w:t>
      </w:r>
      <w:proofErr w:type="spellStart"/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FleetX</w:t>
      </w:r>
      <w:proofErr w:type="spellEnd"/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addresses these issues by combining </w:t>
      </w: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software engineering best practices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with </w:t>
      </w: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machine learning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to create a </w:t>
      </w: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full-fledged smart mobility platform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.</w:t>
      </w:r>
    </w:p>
    <w:p w14:paraId="0CA8D118" w14:textId="77777777" w:rsidR="007F25BE" w:rsidRPr="00C21092" w:rsidRDefault="007F25BE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</w:p>
    <w:p w14:paraId="49D10C1A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  <w:pict w14:anchorId="6394408F">
          <v:rect id="_x0000_i1087" style="width:0;height:1.5pt" o:hralign="center" o:hrstd="t" o:hr="t" fillcolor="#a0a0a0" stroked="f"/>
        </w:pict>
      </w:r>
    </w:p>
    <w:p w14:paraId="73CA1A15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lastRenderedPageBreak/>
        <w:t>4. Objectives</w:t>
      </w:r>
    </w:p>
    <w:p w14:paraId="2B579343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proofErr w:type="spellStart"/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The</w:t>
      </w:r>
      <w:proofErr w:type="spellEnd"/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project is guided by the following objectives:</w:t>
      </w:r>
    </w:p>
    <w:p w14:paraId="59B94017" w14:textId="77777777" w:rsidR="00C21092" w:rsidRPr="00C21092" w:rsidRDefault="00C21092" w:rsidP="007F25BE">
      <w:pPr>
        <w:numPr>
          <w:ilvl w:val="0"/>
          <w:numId w:val="11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To design a </w:t>
      </w: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user-friendly frontend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(React + Tailwind) for fleet administrators and users.</w:t>
      </w:r>
    </w:p>
    <w:p w14:paraId="32DC8886" w14:textId="77777777" w:rsidR="00C21092" w:rsidRPr="00C21092" w:rsidRDefault="00C21092" w:rsidP="007F25BE">
      <w:pPr>
        <w:numPr>
          <w:ilvl w:val="0"/>
          <w:numId w:val="11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To develop a </w:t>
      </w: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robust backend (Spring Boot)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handling APIs, authentication, and business logic.</w:t>
      </w:r>
    </w:p>
    <w:p w14:paraId="516E522C" w14:textId="77777777" w:rsidR="00C21092" w:rsidRPr="00C21092" w:rsidRDefault="00C21092" w:rsidP="007F25BE">
      <w:pPr>
        <w:numPr>
          <w:ilvl w:val="0"/>
          <w:numId w:val="11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To implement </w:t>
      </w: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JWT-based security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for secure login and role management.</w:t>
      </w:r>
    </w:p>
    <w:p w14:paraId="1053457E" w14:textId="77777777" w:rsidR="00C21092" w:rsidRPr="00C21092" w:rsidRDefault="00C21092" w:rsidP="007F25BE">
      <w:pPr>
        <w:numPr>
          <w:ilvl w:val="0"/>
          <w:numId w:val="11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To use </w:t>
      </w: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MySQL database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for storing user, vehicle, and mobility data.</w:t>
      </w:r>
    </w:p>
    <w:p w14:paraId="659DAEA4" w14:textId="77777777" w:rsidR="00C21092" w:rsidRPr="00C21092" w:rsidRDefault="00C21092" w:rsidP="007F25BE">
      <w:pPr>
        <w:numPr>
          <w:ilvl w:val="0"/>
          <w:numId w:val="11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To integrate </w:t>
      </w: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AI/ML models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for:</w:t>
      </w:r>
    </w:p>
    <w:p w14:paraId="6D41A86F" w14:textId="77777777" w:rsidR="00C21092" w:rsidRPr="00C21092" w:rsidRDefault="00C21092" w:rsidP="007F25BE">
      <w:pPr>
        <w:numPr>
          <w:ilvl w:val="1"/>
          <w:numId w:val="11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Route optimization</w:t>
      </w:r>
    </w:p>
    <w:p w14:paraId="0AE7A8E2" w14:textId="77777777" w:rsidR="00C21092" w:rsidRPr="00C21092" w:rsidRDefault="00C21092" w:rsidP="007F25BE">
      <w:pPr>
        <w:numPr>
          <w:ilvl w:val="1"/>
          <w:numId w:val="11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Demand forecasting</w:t>
      </w:r>
    </w:p>
    <w:p w14:paraId="744691A2" w14:textId="77777777" w:rsidR="00C21092" w:rsidRPr="00C21092" w:rsidRDefault="00C21092" w:rsidP="007F25BE">
      <w:pPr>
        <w:numPr>
          <w:ilvl w:val="1"/>
          <w:numId w:val="11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Anomaly detection</w:t>
      </w:r>
    </w:p>
    <w:p w14:paraId="524DE225" w14:textId="77777777" w:rsidR="00C21092" w:rsidRPr="00C21092" w:rsidRDefault="00C21092" w:rsidP="007F25BE">
      <w:pPr>
        <w:numPr>
          <w:ilvl w:val="0"/>
          <w:numId w:val="11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To provide </w:t>
      </w: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real-time dashboards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for vehicle tracking and fleet performance.</w:t>
      </w:r>
    </w:p>
    <w:p w14:paraId="10E98DAB" w14:textId="77777777" w:rsidR="00C21092" w:rsidRDefault="00C21092" w:rsidP="007F25BE">
      <w:pPr>
        <w:numPr>
          <w:ilvl w:val="0"/>
          <w:numId w:val="11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To explore the </w:t>
      </w: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future integration with IoT and cloud deployment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for scalability.</w:t>
      </w:r>
    </w:p>
    <w:p w14:paraId="78000D00" w14:textId="77777777" w:rsidR="007F25BE" w:rsidRPr="00C21092" w:rsidRDefault="007F25BE" w:rsidP="007F25BE">
      <w:pPr>
        <w:ind w:left="360"/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</w:p>
    <w:p w14:paraId="6AECA5FF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  <w:pict w14:anchorId="497D9FFD">
          <v:rect id="_x0000_i1088" style="width:0;height:1.5pt" o:hralign="center" o:hrstd="t" o:hr="t" fillcolor="#a0a0a0" stroked="f"/>
        </w:pict>
      </w:r>
    </w:p>
    <w:p w14:paraId="13A90F6A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5. Literature Review</w:t>
      </w:r>
    </w:p>
    <w:p w14:paraId="57C11F03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Existing systems such as Uber, Ola, and other urban mobility platforms provide solutions but often rely on centralized systems without exposing custom APIs for enterprises. Most fleet management software lacks </w:t>
      </w: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AI-driven predictions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and </w:t>
      </w: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secure, open APIs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.</w:t>
      </w:r>
    </w:p>
    <w:p w14:paraId="26CF9733" w14:textId="77777777" w:rsidR="00C21092" w:rsidRPr="00C21092" w:rsidRDefault="00C21092" w:rsidP="007F25BE">
      <w:pPr>
        <w:numPr>
          <w:ilvl w:val="0"/>
          <w:numId w:val="12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Uber: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Focus on ride-sharing but limited enterprise fleet support.</w:t>
      </w:r>
    </w:p>
    <w:p w14:paraId="04E84298" w14:textId="77777777" w:rsidR="00C21092" w:rsidRPr="00C21092" w:rsidRDefault="00C21092" w:rsidP="007F25BE">
      <w:pPr>
        <w:numPr>
          <w:ilvl w:val="0"/>
          <w:numId w:val="12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Google Maps APIs: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Provide route calculations but not custom AI optimization.</w:t>
      </w:r>
    </w:p>
    <w:p w14:paraId="5D4F6422" w14:textId="77777777" w:rsidR="00C21092" w:rsidRPr="00C21092" w:rsidRDefault="00C21092" w:rsidP="007F25BE">
      <w:pPr>
        <w:numPr>
          <w:ilvl w:val="0"/>
          <w:numId w:val="12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Traditional Fleet Software: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Provide only basic tracking and reports.</w:t>
      </w:r>
    </w:p>
    <w:p w14:paraId="7DB3F292" w14:textId="77777777" w:rsidR="007F25BE" w:rsidRDefault="007F25BE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</w:p>
    <w:p w14:paraId="3630D81D" w14:textId="77777777" w:rsidR="007F25BE" w:rsidRDefault="007F25BE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</w:p>
    <w:p w14:paraId="41757819" w14:textId="77777777" w:rsidR="007F25BE" w:rsidRDefault="007F25BE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</w:p>
    <w:p w14:paraId="1A632CCC" w14:textId="337E0519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</w:pPr>
    </w:p>
    <w:p w14:paraId="69BA5643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lastRenderedPageBreak/>
        <w:t>6. Technology Stack</w:t>
      </w:r>
    </w:p>
    <w:p w14:paraId="2C8C4579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Frontend (React + Vite + Tailwind CSS)</w:t>
      </w:r>
    </w:p>
    <w:p w14:paraId="1C51F379" w14:textId="77777777" w:rsidR="00C21092" w:rsidRPr="00C21092" w:rsidRDefault="00C21092" w:rsidP="007F25BE">
      <w:pPr>
        <w:numPr>
          <w:ilvl w:val="0"/>
          <w:numId w:val="13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  <w:t>Provides interactive UI.</w:t>
      </w:r>
    </w:p>
    <w:p w14:paraId="0EF62B7F" w14:textId="77777777" w:rsidR="00C21092" w:rsidRPr="00C21092" w:rsidRDefault="00C21092" w:rsidP="007F25BE">
      <w:pPr>
        <w:numPr>
          <w:ilvl w:val="0"/>
          <w:numId w:val="13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  <w:t>Authentication screens, dashboards, analytics.</w:t>
      </w:r>
    </w:p>
    <w:p w14:paraId="14EF6601" w14:textId="77777777" w:rsidR="00C21092" w:rsidRPr="00C21092" w:rsidRDefault="00C21092" w:rsidP="007F25BE">
      <w:pPr>
        <w:numPr>
          <w:ilvl w:val="0"/>
          <w:numId w:val="13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  <w:t>Lightweight and scalable with reusable components.</w:t>
      </w:r>
    </w:p>
    <w:p w14:paraId="3F28F70D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Backend (Spring Boot)</w:t>
      </w:r>
    </w:p>
    <w:p w14:paraId="219A7A87" w14:textId="77777777" w:rsidR="00C21092" w:rsidRPr="00C21092" w:rsidRDefault="00C21092" w:rsidP="007F25BE">
      <w:pPr>
        <w:numPr>
          <w:ilvl w:val="0"/>
          <w:numId w:val="14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  <w:t>RESTful APIs for communication.</w:t>
      </w:r>
    </w:p>
    <w:p w14:paraId="3E5B477D" w14:textId="77777777" w:rsidR="00C21092" w:rsidRPr="00C21092" w:rsidRDefault="00C21092" w:rsidP="007F25BE">
      <w:pPr>
        <w:numPr>
          <w:ilvl w:val="0"/>
          <w:numId w:val="14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  <w:t>Role-based access.</w:t>
      </w:r>
    </w:p>
    <w:p w14:paraId="4ED253F6" w14:textId="77777777" w:rsidR="00C21092" w:rsidRPr="00C21092" w:rsidRDefault="00C21092" w:rsidP="007F25BE">
      <w:pPr>
        <w:numPr>
          <w:ilvl w:val="0"/>
          <w:numId w:val="14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  <w:t>Business logic encapsulated in services.</w:t>
      </w:r>
    </w:p>
    <w:p w14:paraId="75EBDE21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Database (MySQL)</w:t>
      </w:r>
    </w:p>
    <w:p w14:paraId="74B5890D" w14:textId="77777777" w:rsidR="00C21092" w:rsidRPr="00C21092" w:rsidRDefault="00C21092" w:rsidP="007F25BE">
      <w:pPr>
        <w:numPr>
          <w:ilvl w:val="0"/>
          <w:numId w:val="15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  <w:t>Tables: Users, Vehicles, Routes, Payments, Logs.</w:t>
      </w:r>
    </w:p>
    <w:p w14:paraId="7357BBAB" w14:textId="77777777" w:rsidR="00C21092" w:rsidRPr="00C21092" w:rsidRDefault="00C21092" w:rsidP="007F25BE">
      <w:pPr>
        <w:numPr>
          <w:ilvl w:val="0"/>
          <w:numId w:val="15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  <w:t>Supports relational integrity and scalability.</w:t>
      </w:r>
    </w:p>
    <w:p w14:paraId="07C78A62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Security (JWT Authentication)</w:t>
      </w:r>
    </w:p>
    <w:p w14:paraId="0D147D70" w14:textId="77777777" w:rsidR="00C21092" w:rsidRPr="00C21092" w:rsidRDefault="00C21092" w:rsidP="007F25BE">
      <w:pPr>
        <w:numPr>
          <w:ilvl w:val="0"/>
          <w:numId w:val="16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  <w:t>Login generates JWT token.</w:t>
      </w:r>
    </w:p>
    <w:p w14:paraId="661CEF20" w14:textId="77777777" w:rsidR="00C21092" w:rsidRPr="00C21092" w:rsidRDefault="00C21092" w:rsidP="007F25BE">
      <w:pPr>
        <w:numPr>
          <w:ilvl w:val="0"/>
          <w:numId w:val="16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  <w:t>Token used for API authentication.</w:t>
      </w:r>
    </w:p>
    <w:p w14:paraId="7F0E9CBA" w14:textId="77777777" w:rsidR="00C21092" w:rsidRPr="00C21092" w:rsidRDefault="00C21092" w:rsidP="007F25BE">
      <w:pPr>
        <w:numPr>
          <w:ilvl w:val="0"/>
          <w:numId w:val="16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  <w:t>Prevents unauthorized access.</w:t>
      </w:r>
    </w:p>
    <w:p w14:paraId="6E9F804E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AI/ML Algorithms</w:t>
      </w:r>
    </w:p>
    <w:p w14:paraId="780A3089" w14:textId="77777777" w:rsidR="00C21092" w:rsidRPr="00C21092" w:rsidRDefault="00C21092" w:rsidP="007F25BE">
      <w:pPr>
        <w:numPr>
          <w:ilvl w:val="0"/>
          <w:numId w:val="17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Route Optimization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  <w:t xml:space="preserve"> (Dijkstra/ML models).</w:t>
      </w:r>
    </w:p>
    <w:p w14:paraId="39F4EFE1" w14:textId="77777777" w:rsidR="00C21092" w:rsidRPr="00C21092" w:rsidRDefault="00C21092" w:rsidP="007F25BE">
      <w:pPr>
        <w:numPr>
          <w:ilvl w:val="0"/>
          <w:numId w:val="17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Demand Forecasting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  <w:t xml:space="preserve"> (Regression/Time Series).</w:t>
      </w:r>
    </w:p>
    <w:p w14:paraId="04A36B2D" w14:textId="77777777" w:rsidR="00C21092" w:rsidRDefault="00C21092" w:rsidP="007F25BE">
      <w:pPr>
        <w:numPr>
          <w:ilvl w:val="0"/>
          <w:numId w:val="17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Anomaly Detection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  <w:t xml:space="preserve"> (Outlier models).</w:t>
      </w:r>
    </w:p>
    <w:p w14:paraId="0F0712CA" w14:textId="77777777" w:rsidR="007F25BE" w:rsidRDefault="007F25BE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</w:pPr>
    </w:p>
    <w:p w14:paraId="50650195" w14:textId="77777777" w:rsidR="007F25BE" w:rsidRPr="00C21092" w:rsidRDefault="007F25BE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32"/>
          <w:szCs w:val="32"/>
          <w:lang w:val="en-IN"/>
        </w:rPr>
      </w:pPr>
    </w:p>
    <w:p w14:paraId="0C53480F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  <w:pict w14:anchorId="1B31E72A">
          <v:rect id="_x0000_i1090" style="width:0;height:1.5pt" o:hralign="center" o:hrstd="t" o:hr="t" fillcolor="#a0a0a0" stroked="f"/>
        </w:pict>
      </w:r>
    </w:p>
    <w:p w14:paraId="72002F74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lastRenderedPageBreak/>
        <w:t>7. System Architecture</w:t>
      </w:r>
    </w:p>
    <w:p w14:paraId="0C296456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Layers of the system:</w:t>
      </w:r>
    </w:p>
    <w:p w14:paraId="2AFB0000" w14:textId="77777777" w:rsidR="00C21092" w:rsidRPr="00C21092" w:rsidRDefault="00C21092" w:rsidP="007F25BE">
      <w:pPr>
        <w:numPr>
          <w:ilvl w:val="0"/>
          <w:numId w:val="18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Frontend Layer (React UI)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→ User dashboards, login, reports.</w:t>
      </w:r>
    </w:p>
    <w:p w14:paraId="7A3BC1C9" w14:textId="77777777" w:rsidR="00C21092" w:rsidRPr="00C21092" w:rsidRDefault="00C21092" w:rsidP="007F25BE">
      <w:pPr>
        <w:numPr>
          <w:ilvl w:val="0"/>
          <w:numId w:val="18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Backend Layer (Spring Boot)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→ APIs, services, controllers.</w:t>
      </w:r>
    </w:p>
    <w:p w14:paraId="6186284A" w14:textId="77777777" w:rsidR="00C21092" w:rsidRPr="00C21092" w:rsidRDefault="00C21092" w:rsidP="007F25BE">
      <w:pPr>
        <w:numPr>
          <w:ilvl w:val="0"/>
          <w:numId w:val="18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Database Layer (MySQL)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→ Persistent data storage.</w:t>
      </w:r>
    </w:p>
    <w:p w14:paraId="72C48ADA" w14:textId="77777777" w:rsidR="00C21092" w:rsidRPr="00C21092" w:rsidRDefault="00C21092" w:rsidP="007F25BE">
      <w:pPr>
        <w:numPr>
          <w:ilvl w:val="0"/>
          <w:numId w:val="18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AI/ML Layer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→ Predictive models and analytics.</w:t>
      </w:r>
    </w:p>
    <w:p w14:paraId="790FC394" w14:textId="77777777" w:rsidR="00C21092" w:rsidRPr="00C21092" w:rsidRDefault="00C21092" w:rsidP="007F25BE">
      <w:pPr>
        <w:numPr>
          <w:ilvl w:val="0"/>
          <w:numId w:val="18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Security Layer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→ JWT authentication flow.</w:t>
      </w:r>
    </w:p>
    <w:p w14:paraId="6CCF04AA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(Here you can add a diagram: Frontend ↔ Backend ↔ DB ↔ AI modules)</w:t>
      </w:r>
    </w:p>
    <w:p w14:paraId="5CF2F05B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  <w:pict w14:anchorId="647DE409">
          <v:rect id="_x0000_i1091" style="width:0;height:1.5pt" o:hralign="center" o:hrstd="t" o:hr="t" fillcolor="#a0a0a0" stroked="f"/>
        </w:pict>
      </w:r>
    </w:p>
    <w:p w14:paraId="6EFBC3F9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8. Modules &amp; Features</w:t>
      </w:r>
    </w:p>
    <w:p w14:paraId="4B9A1D65" w14:textId="77777777" w:rsidR="00C21092" w:rsidRPr="00C21092" w:rsidRDefault="00C21092" w:rsidP="007F25BE">
      <w:pPr>
        <w:numPr>
          <w:ilvl w:val="0"/>
          <w:numId w:val="19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User Authentication &amp; Role Management</w:t>
      </w:r>
    </w:p>
    <w:p w14:paraId="726681EE" w14:textId="77777777" w:rsidR="00C21092" w:rsidRPr="00C21092" w:rsidRDefault="00C21092" w:rsidP="007F25BE">
      <w:pPr>
        <w:numPr>
          <w:ilvl w:val="1"/>
          <w:numId w:val="19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JWT login/signup</w:t>
      </w:r>
    </w:p>
    <w:p w14:paraId="61938A49" w14:textId="77777777" w:rsidR="00C21092" w:rsidRPr="00C21092" w:rsidRDefault="00C21092" w:rsidP="007F25BE">
      <w:pPr>
        <w:numPr>
          <w:ilvl w:val="1"/>
          <w:numId w:val="19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Role-based access (Admin, Driver, User)</w:t>
      </w:r>
    </w:p>
    <w:p w14:paraId="742CF20D" w14:textId="77777777" w:rsidR="00C21092" w:rsidRPr="00C21092" w:rsidRDefault="00C21092" w:rsidP="007F25BE">
      <w:pPr>
        <w:numPr>
          <w:ilvl w:val="0"/>
          <w:numId w:val="19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Vehicle &amp; Fleet Management</w:t>
      </w:r>
    </w:p>
    <w:p w14:paraId="7B4ECD43" w14:textId="77777777" w:rsidR="00C21092" w:rsidRPr="00C21092" w:rsidRDefault="00C21092" w:rsidP="007F25BE">
      <w:pPr>
        <w:numPr>
          <w:ilvl w:val="1"/>
          <w:numId w:val="19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Register vehicles</w:t>
      </w:r>
    </w:p>
    <w:p w14:paraId="19257CF3" w14:textId="77777777" w:rsidR="00C21092" w:rsidRPr="00C21092" w:rsidRDefault="00C21092" w:rsidP="007F25BE">
      <w:pPr>
        <w:numPr>
          <w:ilvl w:val="1"/>
          <w:numId w:val="19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Assign drivers</w:t>
      </w:r>
    </w:p>
    <w:p w14:paraId="4E37489F" w14:textId="77777777" w:rsidR="00C21092" w:rsidRPr="00C21092" w:rsidRDefault="00C21092" w:rsidP="007F25BE">
      <w:pPr>
        <w:numPr>
          <w:ilvl w:val="1"/>
          <w:numId w:val="19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Fleet dashboards</w:t>
      </w:r>
    </w:p>
    <w:p w14:paraId="39E9ED81" w14:textId="77777777" w:rsidR="00C21092" w:rsidRPr="00C21092" w:rsidRDefault="00C21092" w:rsidP="007F25BE">
      <w:pPr>
        <w:numPr>
          <w:ilvl w:val="0"/>
          <w:numId w:val="19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AI/ML Modules</w:t>
      </w:r>
    </w:p>
    <w:p w14:paraId="5E493D5C" w14:textId="77777777" w:rsidR="00C21092" w:rsidRPr="00C21092" w:rsidRDefault="00C21092" w:rsidP="007F25BE">
      <w:pPr>
        <w:numPr>
          <w:ilvl w:val="1"/>
          <w:numId w:val="19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Route optimization algorithms.</w:t>
      </w:r>
    </w:p>
    <w:p w14:paraId="3AC3E7E9" w14:textId="77777777" w:rsidR="00C21092" w:rsidRPr="00C21092" w:rsidRDefault="00C21092" w:rsidP="007F25BE">
      <w:pPr>
        <w:numPr>
          <w:ilvl w:val="1"/>
          <w:numId w:val="19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Predicting high-demand areas.</w:t>
      </w:r>
    </w:p>
    <w:p w14:paraId="08A4A84B" w14:textId="77777777" w:rsidR="00C21092" w:rsidRPr="00C21092" w:rsidRDefault="00C21092" w:rsidP="007F25BE">
      <w:pPr>
        <w:numPr>
          <w:ilvl w:val="1"/>
          <w:numId w:val="19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Detecting unusual driving/maintenance needs.</w:t>
      </w:r>
    </w:p>
    <w:p w14:paraId="2FD90623" w14:textId="77777777" w:rsidR="00C21092" w:rsidRPr="00C21092" w:rsidRDefault="00C21092" w:rsidP="007F25BE">
      <w:pPr>
        <w:numPr>
          <w:ilvl w:val="0"/>
          <w:numId w:val="19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Database Management</w:t>
      </w:r>
    </w:p>
    <w:p w14:paraId="33CD2BBB" w14:textId="77777777" w:rsidR="00C21092" w:rsidRPr="00C21092" w:rsidRDefault="00C21092" w:rsidP="007F25BE">
      <w:pPr>
        <w:numPr>
          <w:ilvl w:val="1"/>
          <w:numId w:val="19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Storing trips, payments, logs.</w:t>
      </w:r>
    </w:p>
    <w:p w14:paraId="6113758E" w14:textId="77777777" w:rsidR="00C21092" w:rsidRPr="00C21092" w:rsidRDefault="00C21092" w:rsidP="007F25BE">
      <w:pPr>
        <w:numPr>
          <w:ilvl w:val="1"/>
          <w:numId w:val="19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Query optimization.</w:t>
      </w:r>
    </w:p>
    <w:p w14:paraId="4291B382" w14:textId="77777777" w:rsidR="00C21092" w:rsidRPr="00C21092" w:rsidRDefault="00C21092" w:rsidP="007F25BE">
      <w:pPr>
        <w:numPr>
          <w:ilvl w:val="0"/>
          <w:numId w:val="19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Admin Panel</w:t>
      </w:r>
    </w:p>
    <w:p w14:paraId="6AA063C8" w14:textId="77777777" w:rsidR="00C21092" w:rsidRPr="00C21092" w:rsidRDefault="00C21092" w:rsidP="007F25BE">
      <w:pPr>
        <w:numPr>
          <w:ilvl w:val="1"/>
          <w:numId w:val="19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lastRenderedPageBreak/>
        <w:t>Monitor real-time fleet.</w:t>
      </w:r>
    </w:p>
    <w:p w14:paraId="2620DC87" w14:textId="77777777" w:rsidR="00C21092" w:rsidRPr="00C21092" w:rsidRDefault="00C21092" w:rsidP="007F25BE">
      <w:pPr>
        <w:numPr>
          <w:ilvl w:val="1"/>
          <w:numId w:val="19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proofErr w:type="spellStart"/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Analyze</w:t>
      </w:r>
      <w:proofErr w:type="spellEnd"/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performance reports.</w:t>
      </w:r>
    </w:p>
    <w:p w14:paraId="55B8FDF5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pict w14:anchorId="4CA22CCC">
          <v:rect id="_x0000_i1092" style="width:0;height:1.5pt" o:hralign="center" o:hrstd="t" o:hr="t" fillcolor="#a0a0a0" stroked="f"/>
        </w:pict>
      </w:r>
    </w:p>
    <w:p w14:paraId="34F394D1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9. Workflow (How It Works)</w:t>
      </w:r>
    </w:p>
    <w:p w14:paraId="7FA0F694" w14:textId="77777777" w:rsidR="00C21092" w:rsidRPr="00C21092" w:rsidRDefault="00C21092" w:rsidP="007F25BE">
      <w:pPr>
        <w:numPr>
          <w:ilvl w:val="0"/>
          <w:numId w:val="20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User Login: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User authenticates → JWT token generated.</w:t>
      </w:r>
    </w:p>
    <w:p w14:paraId="5D20981B" w14:textId="77777777" w:rsidR="00C21092" w:rsidRPr="00C21092" w:rsidRDefault="00C21092" w:rsidP="007F25BE">
      <w:pPr>
        <w:numPr>
          <w:ilvl w:val="0"/>
          <w:numId w:val="20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API Request: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Token used in headers for backend communication.</w:t>
      </w:r>
    </w:p>
    <w:p w14:paraId="467825E4" w14:textId="77777777" w:rsidR="00C21092" w:rsidRPr="00C21092" w:rsidRDefault="00C21092" w:rsidP="007F25BE">
      <w:pPr>
        <w:numPr>
          <w:ilvl w:val="0"/>
          <w:numId w:val="20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Backend Processing: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Spring Boot validates token, processes request.</w:t>
      </w:r>
    </w:p>
    <w:p w14:paraId="0A526CC1" w14:textId="77777777" w:rsidR="00C21092" w:rsidRPr="00C21092" w:rsidRDefault="00C21092" w:rsidP="007F25BE">
      <w:pPr>
        <w:numPr>
          <w:ilvl w:val="0"/>
          <w:numId w:val="20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Database Interaction: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Data retrieved from MySQL.</w:t>
      </w:r>
    </w:p>
    <w:p w14:paraId="1722E22F" w14:textId="77777777" w:rsidR="00C21092" w:rsidRPr="00C21092" w:rsidRDefault="00C21092" w:rsidP="007F25BE">
      <w:pPr>
        <w:numPr>
          <w:ilvl w:val="0"/>
          <w:numId w:val="20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AI Integration: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For route/demand predictions.</w:t>
      </w:r>
    </w:p>
    <w:p w14:paraId="304BF626" w14:textId="77777777" w:rsidR="00C21092" w:rsidRPr="00C21092" w:rsidRDefault="00C21092" w:rsidP="007F25BE">
      <w:pPr>
        <w:numPr>
          <w:ilvl w:val="0"/>
          <w:numId w:val="20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Frontend Update: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React UI displays results dynamically.</w:t>
      </w:r>
    </w:p>
    <w:p w14:paraId="6D2ED7CF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pict w14:anchorId="049D6DCC">
          <v:rect id="_x0000_i1093" style="width:0;height:1.5pt" o:hralign="center" o:hrstd="t" o:hr="t" fillcolor="#a0a0a0" stroked="f"/>
        </w:pict>
      </w:r>
    </w:p>
    <w:p w14:paraId="57509297" w14:textId="49149FBE" w:rsidR="007F25BE" w:rsidRPr="00C21092" w:rsidRDefault="00C21092" w:rsidP="007F25BE">
      <w:pPr>
        <w:jc w:val="both"/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10. Future Scope</w:t>
      </w:r>
    </w:p>
    <w:p w14:paraId="37CD5E73" w14:textId="77777777" w:rsidR="00C21092" w:rsidRPr="00C21092" w:rsidRDefault="00C21092" w:rsidP="007F25BE">
      <w:pPr>
        <w:numPr>
          <w:ilvl w:val="0"/>
          <w:numId w:val="21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IoT Integration: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GPS sensors, vehicle health monitoring.</w:t>
      </w:r>
    </w:p>
    <w:p w14:paraId="5CAD2390" w14:textId="77777777" w:rsidR="00C21092" w:rsidRPr="00C21092" w:rsidRDefault="00C21092" w:rsidP="007F25BE">
      <w:pPr>
        <w:numPr>
          <w:ilvl w:val="0"/>
          <w:numId w:val="21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AI Expansion: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Deep learning for traffic prediction.</w:t>
      </w:r>
    </w:p>
    <w:p w14:paraId="793A3795" w14:textId="77777777" w:rsidR="00C21092" w:rsidRPr="00C21092" w:rsidRDefault="00C21092" w:rsidP="007F25BE">
      <w:pPr>
        <w:numPr>
          <w:ilvl w:val="0"/>
          <w:numId w:val="21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Blockchain: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For secure payments and contracts.</w:t>
      </w:r>
    </w:p>
    <w:p w14:paraId="49733B07" w14:textId="77777777" w:rsidR="00C21092" w:rsidRPr="00C21092" w:rsidRDefault="00C21092" w:rsidP="007F25BE">
      <w:pPr>
        <w:numPr>
          <w:ilvl w:val="0"/>
          <w:numId w:val="21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Cloud Deployment: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Docker + Kubernetes for scaling.</w:t>
      </w:r>
    </w:p>
    <w:p w14:paraId="64AC4499" w14:textId="77777777" w:rsidR="00C21092" w:rsidRPr="007F25BE" w:rsidRDefault="00C21092" w:rsidP="007F25BE">
      <w:pPr>
        <w:numPr>
          <w:ilvl w:val="0"/>
          <w:numId w:val="21"/>
        </w:num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Mobile App Version: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Flutter/React Native-based mobile app.</w:t>
      </w:r>
    </w:p>
    <w:p w14:paraId="25535ED8" w14:textId="77777777" w:rsidR="00C21092" w:rsidRPr="007F25BE" w:rsidRDefault="00C21092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</w:p>
    <w:p w14:paraId="3FD07F3E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4"/>
          <w:szCs w:val="24"/>
          <w:lang w:val="en-IN"/>
        </w:rPr>
        <w:pict w14:anchorId="2689DCDD">
          <v:rect id="_x0000_i1094" style="width:0;height:1.5pt" o:hralign="center" o:hrstd="t" o:hr="t" fillcolor="#a0a0a0" stroked="f"/>
        </w:pict>
      </w:r>
    </w:p>
    <w:p w14:paraId="3CAE4950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</w:pP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32"/>
          <w:szCs w:val="32"/>
          <w:lang w:val="en-IN"/>
        </w:rPr>
        <w:t>11. Conclusion</w:t>
      </w:r>
    </w:p>
    <w:p w14:paraId="053F4919" w14:textId="77777777" w:rsidR="00C21092" w:rsidRPr="00C21092" w:rsidRDefault="00C21092" w:rsidP="007F25BE">
      <w:pPr>
        <w:jc w:val="both"/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</w:pP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Neuro-</w:t>
      </w:r>
      <w:proofErr w:type="spellStart"/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>FleetX</w:t>
      </w:r>
      <w:proofErr w:type="spellEnd"/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successfully demonstrates the design of a </w:t>
      </w: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full-stack, AI-powered mobility platform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. The integration of React, Spring Boot, MySQL, JWT, and ML ensures a </w:t>
      </w:r>
      <w:r w:rsidRPr="00C21092">
        <w:rPr>
          <w:rFonts w:ascii="Times New Roman" w:eastAsiaTheme="majorEastAsia" w:hAnsi="Times New Roman" w:cs="Times New Roman"/>
          <w:b/>
          <w:bCs/>
          <w:color w:val="17365D" w:themeColor="text2" w:themeShade="BF"/>
          <w:spacing w:val="5"/>
          <w:kern w:val="28"/>
          <w:sz w:val="28"/>
          <w:szCs w:val="28"/>
          <w:lang w:val="en-IN"/>
        </w:rPr>
        <w:t>secure, scalable, and intelligent system</w:t>
      </w:r>
      <w:r w:rsidRPr="00C21092">
        <w:rPr>
          <w:rFonts w:ascii="Times New Roman" w:eastAsiaTheme="majorEastAsia" w:hAnsi="Times New Roman" w:cs="Times New Roman"/>
          <w:color w:val="17365D" w:themeColor="text2" w:themeShade="BF"/>
          <w:spacing w:val="5"/>
          <w:kern w:val="28"/>
          <w:sz w:val="28"/>
          <w:szCs w:val="28"/>
          <w:lang w:val="en-IN"/>
        </w:rPr>
        <w:t xml:space="preserve"> for urban mobility challenges. This project can serve as the foundation for real-world smart city fleet management applications.</w:t>
      </w:r>
    </w:p>
    <w:p w14:paraId="5A01FCD0" w14:textId="47D3301B" w:rsidR="00F13FAA" w:rsidRPr="00C21092" w:rsidRDefault="00F13FAA" w:rsidP="007F25B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F13FAA" w:rsidRPr="00C21092" w:rsidSect="00C2109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4B21F3"/>
    <w:multiLevelType w:val="multilevel"/>
    <w:tmpl w:val="4A144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3F74C7"/>
    <w:multiLevelType w:val="multilevel"/>
    <w:tmpl w:val="9C4A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A24C2E"/>
    <w:multiLevelType w:val="multilevel"/>
    <w:tmpl w:val="9F64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CE4CF2"/>
    <w:multiLevelType w:val="multilevel"/>
    <w:tmpl w:val="635E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255E35"/>
    <w:multiLevelType w:val="multilevel"/>
    <w:tmpl w:val="DC66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1E07C7"/>
    <w:multiLevelType w:val="multilevel"/>
    <w:tmpl w:val="14FA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915F7"/>
    <w:multiLevelType w:val="multilevel"/>
    <w:tmpl w:val="91366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655D96"/>
    <w:multiLevelType w:val="multilevel"/>
    <w:tmpl w:val="31B6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112665"/>
    <w:multiLevelType w:val="multilevel"/>
    <w:tmpl w:val="5B7E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A0156B"/>
    <w:multiLevelType w:val="multilevel"/>
    <w:tmpl w:val="CF4E6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A26B75"/>
    <w:multiLevelType w:val="multilevel"/>
    <w:tmpl w:val="86108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9E53E9"/>
    <w:multiLevelType w:val="multilevel"/>
    <w:tmpl w:val="D074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8649355">
    <w:abstractNumId w:val="8"/>
  </w:num>
  <w:num w:numId="2" w16cid:durableId="1883667117">
    <w:abstractNumId w:val="6"/>
  </w:num>
  <w:num w:numId="3" w16cid:durableId="1182821860">
    <w:abstractNumId w:val="5"/>
  </w:num>
  <w:num w:numId="4" w16cid:durableId="339699046">
    <w:abstractNumId w:val="4"/>
  </w:num>
  <w:num w:numId="5" w16cid:durableId="425273831">
    <w:abstractNumId w:val="7"/>
  </w:num>
  <w:num w:numId="6" w16cid:durableId="2137945476">
    <w:abstractNumId w:val="3"/>
  </w:num>
  <w:num w:numId="7" w16cid:durableId="676543417">
    <w:abstractNumId w:val="2"/>
  </w:num>
  <w:num w:numId="8" w16cid:durableId="554003899">
    <w:abstractNumId w:val="1"/>
  </w:num>
  <w:num w:numId="9" w16cid:durableId="964114433">
    <w:abstractNumId w:val="0"/>
  </w:num>
  <w:num w:numId="10" w16cid:durableId="1877039586">
    <w:abstractNumId w:val="15"/>
  </w:num>
  <w:num w:numId="11" w16cid:durableId="1848058779">
    <w:abstractNumId w:val="9"/>
  </w:num>
  <w:num w:numId="12" w16cid:durableId="1013458794">
    <w:abstractNumId w:val="12"/>
  </w:num>
  <w:num w:numId="13" w16cid:durableId="2062703919">
    <w:abstractNumId w:val="16"/>
  </w:num>
  <w:num w:numId="14" w16cid:durableId="562452933">
    <w:abstractNumId w:val="11"/>
  </w:num>
  <w:num w:numId="15" w16cid:durableId="3557611">
    <w:abstractNumId w:val="14"/>
  </w:num>
  <w:num w:numId="16" w16cid:durableId="1165709280">
    <w:abstractNumId w:val="13"/>
  </w:num>
  <w:num w:numId="17" w16cid:durableId="1643076217">
    <w:abstractNumId w:val="19"/>
  </w:num>
  <w:num w:numId="18" w16cid:durableId="986279141">
    <w:abstractNumId w:val="10"/>
  </w:num>
  <w:num w:numId="19" w16cid:durableId="1925606499">
    <w:abstractNumId w:val="17"/>
  </w:num>
  <w:num w:numId="20" w16cid:durableId="1151676111">
    <w:abstractNumId w:val="18"/>
  </w:num>
  <w:num w:numId="21" w16cid:durableId="163329336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B5729"/>
    <w:rsid w:val="007F25BE"/>
    <w:rsid w:val="00AA1D8D"/>
    <w:rsid w:val="00B47730"/>
    <w:rsid w:val="00C21092"/>
    <w:rsid w:val="00CB0664"/>
    <w:rsid w:val="00CB0A79"/>
    <w:rsid w:val="00F13F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95FA9"/>
  <w14:defaultImageDpi w14:val="300"/>
  <w15:docId w15:val="{B2159914-92AF-46D8-AF87-FC389140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viswanath gaddam</cp:lastModifiedBy>
  <cp:revision>2</cp:revision>
  <dcterms:created xsi:type="dcterms:W3CDTF">2025-08-28T17:38:00Z</dcterms:created>
  <dcterms:modified xsi:type="dcterms:W3CDTF">2025-08-28T17:38:00Z</dcterms:modified>
  <cp:category/>
</cp:coreProperties>
</file>